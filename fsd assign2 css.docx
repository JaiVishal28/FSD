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E2ECB5" w14:textId="77777777" w:rsidR="00C221C4" w:rsidRPr="00C221C4" w:rsidRDefault="00C221C4" w:rsidP="00C221C4">
      <w:pPr>
        <w:pStyle w:val="Heading1"/>
        <w:jc w:val="center"/>
        <w:rPr>
          <w:sz w:val="36"/>
          <w:szCs w:val="36"/>
        </w:rPr>
      </w:pPr>
      <w:r w:rsidRPr="00C221C4">
        <w:rPr>
          <w:sz w:val="36"/>
          <w:szCs w:val="36"/>
        </w:rPr>
        <w:t>Assignment - 2</w:t>
      </w:r>
    </w:p>
    <w:p w14:paraId="6F9FBE5B" w14:textId="77777777" w:rsidR="00B92AC8" w:rsidRDefault="00000000">
      <w:pPr>
        <w:pStyle w:val="Heading1"/>
      </w:pPr>
      <w:r>
        <w:t>CSS Practice Questions (Beginner to Intermediate)</w:t>
      </w:r>
    </w:p>
    <w:p w14:paraId="5E56AAC2" w14:textId="77777777" w:rsidR="00B92AC8" w:rsidRDefault="00000000">
      <w:pPr>
        <w:pStyle w:val="Heading2"/>
      </w:pPr>
      <w:r>
        <w:t>Question 1: Styling Headings and Paragraphs</w:t>
      </w:r>
    </w:p>
    <w:p w14:paraId="3DE1BE80" w14:textId="77777777" w:rsidR="00B92AC8" w:rsidRDefault="00000000">
      <w:r>
        <w:t>Task:</w:t>
      </w:r>
      <w:r>
        <w:br/>
        <w:t>Write CSS to:</w:t>
      </w:r>
      <w:r>
        <w:br/>
        <w:t>- Center-align the heading.</w:t>
      </w:r>
      <w:r>
        <w:br/>
        <w:t>- Set paragraph text color to dark gray.</w:t>
      </w:r>
      <w:r>
        <w:br/>
        <w:t>- Use font size 20px for the paragraph.</w:t>
      </w:r>
    </w:p>
    <w:p w14:paraId="18560F2A" w14:textId="77777777" w:rsidR="00B92AC8" w:rsidRDefault="00000000">
      <w:r>
        <w:t>HTML Code:</w:t>
      </w:r>
      <w:r>
        <w:br/>
        <w:t>&lt;h1&gt;About Us&lt;/h1&gt;</w:t>
      </w:r>
      <w:r>
        <w:br/>
        <w:t>&lt;p&gt;We are a team of developers building cool stuff.&lt;/p&gt;</w:t>
      </w:r>
    </w:p>
    <w:p w14:paraId="6BB38E75" w14:textId="77777777" w:rsidR="00A05E0C" w:rsidRDefault="00000000">
      <w:r>
        <w:t>CSS Code:</w:t>
      </w:r>
    </w:p>
    <w:p w14:paraId="3ECC9FFF" w14:textId="77777777" w:rsidR="00A05E0C" w:rsidRPr="0023690E" w:rsidRDefault="00A05E0C" w:rsidP="00A05E0C">
      <w:pPr>
        <w:spacing w:after="0" w:line="240" w:lineRule="auto"/>
      </w:pPr>
      <w:r w:rsidRPr="0023690E">
        <w:t>  &lt;style&gt;</w:t>
      </w:r>
    </w:p>
    <w:p w14:paraId="4B22DA38" w14:textId="77777777" w:rsidR="00A05E0C" w:rsidRPr="0023690E" w:rsidRDefault="00A05E0C" w:rsidP="00A05E0C">
      <w:pPr>
        <w:spacing w:after="0" w:line="240" w:lineRule="auto"/>
      </w:pPr>
      <w:r w:rsidRPr="0023690E">
        <w:t>    h1 {</w:t>
      </w:r>
    </w:p>
    <w:p w14:paraId="131A755B" w14:textId="77777777" w:rsidR="00A05E0C" w:rsidRPr="0023690E" w:rsidRDefault="00A05E0C" w:rsidP="00A05E0C">
      <w:pPr>
        <w:spacing w:after="0" w:line="240" w:lineRule="auto"/>
      </w:pPr>
      <w:r w:rsidRPr="0023690E">
        <w:t>      text-align: center;</w:t>
      </w:r>
    </w:p>
    <w:p w14:paraId="7914E3D2" w14:textId="77777777" w:rsidR="00A05E0C" w:rsidRPr="0023690E" w:rsidRDefault="00A05E0C" w:rsidP="00A05E0C">
      <w:pPr>
        <w:spacing w:after="0" w:line="240" w:lineRule="auto"/>
      </w:pPr>
      <w:r w:rsidRPr="0023690E">
        <w:t>    }</w:t>
      </w:r>
    </w:p>
    <w:p w14:paraId="3174DF3C" w14:textId="77777777" w:rsidR="00A05E0C" w:rsidRPr="0023690E" w:rsidRDefault="00A05E0C" w:rsidP="00A05E0C">
      <w:pPr>
        <w:spacing w:after="0" w:line="240" w:lineRule="auto"/>
      </w:pPr>
    </w:p>
    <w:p w14:paraId="6BA4C2A8" w14:textId="77777777" w:rsidR="00A05E0C" w:rsidRPr="0023690E" w:rsidRDefault="00A05E0C" w:rsidP="00A05E0C">
      <w:pPr>
        <w:spacing w:after="0" w:line="240" w:lineRule="auto"/>
      </w:pPr>
      <w:r w:rsidRPr="0023690E">
        <w:t>    p {</w:t>
      </w:r>
    </w:p>
    <w:p w14:paraId="2ACC9A46" w14:textId="77777777" w:rsidR="00A05E0C" w:rsidRPr="0023690E" w:rsidRDefault="00A05E0C" w:rsidP="00A05E0C">
      <w:pPr>
        <w:spacing w:after="0" w:line="240" w:lineRule="auto"/>
      </w:pPr>
      <w:r w:rsidRPr="0023690E">
        <w:t>      color: #333333;</w:t>
      </w:r>
    </w:p>
    <w:p w14:paraId="064730FF" w14:textId="77777777" w:rsidR="00A05E0C" w:rsidRPr="0023690E" w:rsidRDefault="00A05E0C" w:rsidP="00A05E0C">
      <w:pPr>
        <w:spacing w:after="0" w:line="240" w:lineRule="auto"/>
      </w:pPr>
      <w:r w:rsidRPr="0023690E">
        <w:t>      font-size: 20px;</w:t>
      </w:r>
    </w:p>
    <w:p w14:paraId="742F57A3" w14:textId="77777777" w:rsidR="00A05E0C" w:rsidRPr="0023690E" w:rsidRDefault="00A05E0C" w:rsidP="00A05E0C">
      <w:pPr>
        <w:spacing w:after="0" w:line="240" w:lineRule="auto"/>
      </w:pPr>
      <w:r w:rsidRPr="0023690E">
        <w:t>    }</w:t>
      </w:r>
    </w:p>
    <w:p w14:paraId="57420079" w14:textId="77777777" w:rsidR="00A05E0C" w:rsidRPr="0023690E" w:rsidRDefault="00A05E0C" w:rsidP="00A05E0C">
      <w:pPr>
        <w:spacing w:after="0" w:line="240" w:lineRule="auto"/>
      </w:pPr>
      <w:r w:rsidRPr="0023690E">
        <w:t>  &lt;/style&gt;</w:t>
      </w:r>
    </w:p>
    <w:p w14:paraId="38908FDB" w14:textId="07EFCA9C" w:rsidR="00B92AC8" w:rsidRDefault="00A05E0C">
      <w:r w:rsidRPr="0023690E">
        <w:drawing>
          <wp:inline distT="0" distB="0" distL="0" distR="0" wp14:anchorId="05BA87BA" wp14:editId="415FC74D">
            <wp:extent cx="5486400" cy="957962"/>
            <wp:effectExtent l="0" t="0" r="0" b="0"/>
            <wp:docPr id="1761072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0725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57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br/>
      </w:r>
    </w:p>
    <w:p w14:paraId="1CEB96FB" w14:textId="77777777" w:rsidR="00B92AC8" w:rsidRDefault="00000000">
      <w:pPr>
        <w:pStyle w:val="Heading2"/>
      </w:pPr>
      <w:r>
        <w:t>Question 2: Styling a Navigation Bar</w:t>
      </w:r>
    </w:p>
    <w:p w14:paraId="150BED88" w14:textId="77777777" w:rsidR="00B92AC8" w:rsidRDefault="00000000">
      <w:r>
        <w:t>Task:</w:t>
      </w:r>
      <w:r>
        <w:br/>
        <w:t>Style the links to:</w:t>
      </w:r>
      <w:r>
        <w:br/>
        <w:t>- Remove underlines.</w:t>
      </w:r>
      <w:r>
        <w:br/>
        <w:t>- Change color to dark blue.</w:t>
      </w:r>
      <w:r>
        <w:br/>
        <w:t>- Add a hover effect to change color to orange.</w:t>
      </w:r>
    </w:p>
    <w:p w14:paraId="05A445CA" w14:textId="77777777" w:rsidR="00B92AC8" w:rsidRDefault="00000000">
      <w:r>
        <w:t>HTML Code:</w:t>
      </w:r>
      <w:r>
        <w:br/>
        <w:t>&lt;nav&gt;</w:t>
      </w:r>
      <w:r>
        <w:br/>
      </w:r>
      <w:r>
        <w:lastRenderedPageBreak/>
        <w:t xml:space="preserve">  &lt;a href="#"&gt;Home&lt;/a&gt;</w:t>
      </w:r>
      <w:r>
        <w:br/>
        <w:t xml:space="preserve">  &lt;a href="#"&gt;About&lt;/a&gt;</w:t>
      </w:r>
      <w:r>
        <w:br/>
        <w:t xml:space="preserve">  &lt;a href="#"&gt;Contact&lt;/a&gt;</w:t>
      </w:r>
      <w:r>
        <w:br/>
        <w:t>&lt;/nav&gt;</w:t>
      </w:r>
    </w:p>
    <w:p w14:paraId="3A73C8C0" w14:textId="77777777" w:rsidR="00A05E0C" w:rsidRDefault="00000000" w:rsidP="00A05E0C">
      <w:pPr>
        <w:spacing w:after="0"/>
      </w:pPr>
      <w:r>
        <w:t>CSS Code:</w:t>
      </w:r>
      <w:r>
        <w:br/>
      </w:r>
      <w:r w:rsidR="00A05E0C">
        <w:t>nav a {</w:t>
      </w:r>
    </w:p>
    <w:p w14:paraId="06E93ADB" w14:textId="0125BC39" w:rsidR="00A05E0C" w:rsidRDefault="00A05E0C" w:rsidP="00A05E0C">
      <w:pPr>
        <w:spacing w:after="0"/>
      </w:pPr>
      <w:r>
        <w:t xml:space="preserve">  text-decoration: none;</w:t>
      </w:r>
    </w:p>
    <w:p w14:paraId="3C839383" w14:textId="039688ED" w:rsidR="00A05E0C" w:rsidRDefault="00A05E0C" w:rsidP="00A05E0C">
      <w:pPr>
        <w:spacing w:after="0"/>
      </w:pPr>
      <w:r>
        <w:t xml:space="preserve">  color: darkblue;       </w:t>
      </w:r>
    </w:p>
    <w:p w14:paraId="1EBEEC06" w14:textId="77777777" w:rsidR="00A05E0C" w:rsidRDefault="00A05E0C" w:rsidP="00A05E0C">
      <w:pPr>
        <w:spacing w:after="0"/>
      </w:pPr>
      <w:r>
        <w:t>}</w:t>
      </w:r>
    </w:p>
    <w:p w14:paraId="1D715715" w14:textId="77777777" w:rsidR="00A05E0C" w:rsidRDefault="00A05E0C" w:rsidP="00A05E0C">
      <w:pPr>
        <w:spacing w:after="0"/>
      </w:pPr>
    </w:p>
    <w:p w14:paraId="20267D40" w14:textId="77777777" w:rsidR="00A05E0C" w:rsidRDefault="00A05E0C" w:rsidP="00A05E0C">
      <w:pPr>
        <w:spacing w:after="0"/>
      </w:pPr>
      <w:r>
        <w:t>nav a:hover {</w:t>
      </w:r>
    </w:p>
    <w:p w14:paraId="7F9FB1B3" w14:textId="75CEB544" w:rsidR="00A05E0C" w:rsidRDefault="00A05E0C" w:rsidP="00A05E0C">
      <w:pPr>
        <w:spacing w:after="0"/>
      </w:pPr>
      <w:r>
        <w:t xml:space="preserve">  color: orange;         </w:t>
      </w:r>
    </w:p>
    <w:p w14:paraId="0A15FF86" w14:textId="1FB28F81" w:rsidR="00B92AC8" w:rsidRDefault="00A05E0C" w:rsidP="00A05E0C">
      <w:pPr>
        <w:tabs>
          <w:tab w:val="left" w:pos="1404"/>
        </w:tabs>
        <w:spacing w:after="0"/>
      </w:pPr>
      <w:r>
        <w:t>}</w:t>
      </w:r>
      <w:r>
        <w:tab/>
      </w:r>
    </w:p>
    <w:p w14:paraId="2C8BBD74" w14:textId="153C7062" w:rsidR="00A05E0C" w:rsidRDefault="00A05E0C" w:rsidP="00A05E0C">
      <w:pPr>
        <w:tabs>
          <w:tab w:val="left" w:pos="1404"/>
        </w:tabs>
        <w:spacing w:after="0"/>
      </w:pPr>
      <w:r w:rsidRPr="00A05E0C">
        <w:drawing>
          <wp:inline distT="0" distB="0" distL="0" distR="0" wp14:anchorId="1A152FF9" wp14:editId="39DE21B9">
            <wp:extent cx="3033023" cy="1066892"/>
            <wp:effectExtent l="0" t="0" r="0" b="0"/>
            <wp:docPr id="134878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781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33023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86072" w14:textId="5C1BAB69" w:rsidR="00B92AC8" w:rsidRDefault="00000000">
      <w:pPr>
        <w:pStyle w:val="Heading2"/>
      </w:pPr>
      <w:r>
        <w:t>Question 3: Box Styling</w:t>
      </w:r>
    </w:p>
    <w:p w14:paraId="3B98A1B3" w14:textId="77777777" w:rsidR="00B92AC8" w:rsidRDefault="00000000">
      <w:r>
        <w:t>Task:</w:t>
      </w:r>
      <w:r>
        <w:br/>
        <w:t>Style the box to:</w:t>
      </w:r>
      <w:r>
        <w:br/>
        <w:t>- Set background to light gray.</w:t>
      </w:r>
      <w:r>
        <w:br/>
        <w:t>- Add padding of 20px.</w:t>
      </w:r>
      <w:r>
        <w:br/>
        <w:t>- Add border of 1px solid black.</w:t>
      </w:r>
    </w:p>
    <w:p w14:paraId="698010EA" w14:textId="77777777" w:rsidR="00B92AC8" w:rsidRDefault="00000000">
      <w:r>
        <w:t>HTML Code:</w:t>
      </w:r>
      <w:r>
        <w:br/>
        <w:t>&lt;div class="box"&gt;This is a styled box.&lt;/div&gt;</w:t>
      </w:r>
    </w:p>
    <w:p w14:paraId="00FB45B2" w14:textId="77777777" w:rsidR="00A05E0C" w:rsidRDefault="00000000" w:rsidP="00A05E0C">
      <w:pPr>
        <w:spacing w:after="0"/>
      </w:pPr>
      <w:r>
        <w:t>CSS Code:</w:t>
      </w:r>
    </w:p>
    <w:p w14:paraId="08BC1441" w14:textId="77777777" w:rsidR="00A05E0C" w:rsidRDefault="00A05E0C" w:rsidP="00A05E0C">
      <w:pPr>
        <w:spacing w:after="0"/>
      </w:pPr>
      <w:r>
        <w:t>.box {</w:t>
      </w:r>
    </w:p>
    <w:p w14:paraId="3261AE0C" w14:textId="33906F7C" w:rsidR="00A05E0C" w:rsidRDefault="00A05E0C" w:rsidP="00A05E0C">
      <w:pPr>
        <w:spacing w:after="0"/>
      </w:pPr>
      <w:r>
        <w:t xml:space="preserve">  background-color: lightgray; </w:t>
      </w:r>
    </w:p>
    <w:p w14:paraId="685ED12F" w14:textId="320CE3EB" w:rsidR="00A05E0C" w:rsidRDefault="00A05E0C" w:rsidP="00A05E0C">
      <w:pPr>
        <w:spacing w:after="0"/>
      </w:pPr>
      <w:r>
        <w:t xml:space="preserve">  padding: 20px;               </w:t>
      </w:r>
    </w:p>
    <w:p w14:paraId="188BD536" w14:textId="081BEAD7" w:rsidR="00A05E0C" w:rsidRDefault="00A05E0C" w:rsidP="00A05E0C">
      <w:pPr>
        <w:spacing w:after="0"/>
      </w:pPr>
      <w:r>
        <w:t xml:space="preserve">  border: 1px solid black;     </w:t>
      </w:r>
    </w:p>
    <w:p w14:paraId="7115C662" w14:textId="4BE3C51A" w:rsidR="00B92AC8" w:rsidRDefault="00A05E0C" w:rsidP="00A05E0C">
      <w:pPr>
        <w:spacing w:after="0"/>
      </w:pPr>
      <w:r>
        <w:t>}</w:t>
      </w:r>
      <w:r w:rsidR="00000000">
        <w:br/>
      </w:r>
      <w:r w:rsidRPr="00A05E0C">
        <w:drawing>
          <wp:inline distT="0" distB="0" distL="0" distR="0" wp14:anchorId="7C0D5227" wp14:editId="2615AEF6">
            <wp:extent cx="4168501" cy="1432684"/>
            <wp:effectExtent l="0" t="0" r="3810" b="0"/>
            <wp:docPr id="1325278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2781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89496" w14:textId="77777777" w:rsidR="00B92AC8" w:rsidRDefault="00000000">
      <w:pPr>
        <w:pStyle w:val="Heading2"/>
      </w:pPr>
      <w:r>
        <w:lastRenderedPageBreak/>
        <w:t>Question 4: Button Styling</w:t>
      </w:r>
    </w:p>
    <w:p w14:paraId="2619296B" w14:textId="77777777" w:rsidR="00B92AC8" w:rsidRDefault="00000000">
      <w:r>
        <w:t>Task:</w:t>
      </w:r>
      <w:r>
        <w:br/>
        <w:t>Make the button:</w:t>
      </w:r>
      <w:r>
        <w:br/>
        <w:t>- Rounded with border-radius 10px.</w:t>
      </w:r>
      <w:r>
        <w:br/>
        <w:t>- Have padding of 10px 20px.</w:t>
      </w:r>
      <w:r>
        <w:br/>
        <w:t>- Have a background color of #007BFF and white text.</w:t>
      </w:r>
    </w:p>
    <w:p w14:paraId="2E56A924" w14:textId="77777777" w:rsidR="00B92AC8" w:rsidRDefault="00000000">
      <w:r>
        <w:t>HTML Code:</w:t>
      </w:r>
      <w:r>
        <w:br/>
        <w:t>&lt;button class="btn"&gt;Submit&lt;/button&gt;</w:t>
      </w:r>
    </w:p>
    <w:p w14:paraId="37B89699" w14:textId="77777777" w:rsidR="0085002B" w:rsidRDefault="00000000" w:rsidP="0085002B">
      <w:r>
        <w:t>CSS Code:</w:t>
      </w:r>
      <w:r>
        <w:br/>
      </w:r>
      <w:r w:rsidR="0085002B">
        <w:t>.btn {</w:t>
      </w:r>
    </w:p>
    <w:p w14:paraId="3F76316A" w14:textId="77777777" w:rsidR="0085002B" w:rsidRDefault="0085002B" w:rsidP="0085002B">
      <w:r>
        <w:t xml:space="preserve">  border-radius: 10px;</w:t>
      </w:r>
    </w:p>
    <w:p w14:paraId="34529470" w14:textId="77777777" w:rsidR="0085002B" w:rsidRDefault="0085002B" w:rsidP="0085002B">
      <w:r>
        <w:t xml:space="preserve">  padding: 10px 20px;</w:t>
      </w:r>
    </w:p>
    <w:p w14:paraId="5F1559DD" w14:textId="77777777" w:rsidR="0085002B" w:rsidRDefault="0085002B" w:rsidP="0085002B">
      <w:r>
        <w:t xml:space="preserve">  background-color: #007BFF;</w:t>
      </w:r>
    </w:p>
    <w:p w14:paraId="51255092" w14:textId="77777777" w:rsidR="0085002B" w:rsidRDefault="0085002B" w:rsidP="0085002B">
      <w:r>
        <w:t xml:space="preserve">  color: white;</w:t>
      </w:r>
    </w:p>
    <w:p w14:paraId="1F90D05A" w14:textId="77777777" w:rsidR="0085002B" w:rsidRDefault="0085002B" w:rsidP="0085002B">
      <w:r>
        <w:t xml:space="preserve">  border: none;</w:t>
      </w:r>
    </w:p>
    <w:p w14:paraId="1195C1F9" w14:textId="77777777" w:rsidR="0085002B" w:rsidRDefault="0085002B" w:rsidP="0085002B">
      <w:r>
        <w:t xml:space="preserve">  cursor: pointer;</w:t>
      </w:r>
    </w:p>
    <w:p w14:paraId="4DA3978E" w14:textId="393F268E" w:rsidR="00B92AC8" w:rsidRDefault="0085002B" w:rsidP="0085002B">
      <w:r>
        <w:t>}</w:t>
      </w:r>
    </w:p>
    <w:p w14:paraId="6FA7E153" w14:textId="3DF7631B" w:rsidR="0085002B" w:rsidRDefault="0085002B" w:rsidP="0085002B">
      <w:r w:rsidRPr="0085002B">
        <w:drawing>
          <wp:inline distT="0" distB="0" distL="0" distR="0" wp14:anchorId="56A1E87C" wp14:editId="1C60C98C">
            <wp:extent cx="3200677" cy="1127858"/>
            <wp:effectExtent l="0" t="0" r="0" b="0"/>
            <wp:docPr id="1213624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62469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677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9F562" w14:textId="77777777" w:rsidR="00B92AC8" w:rsidRDefault="00000000">
      <w:pPr>
        <w:pStyle w:val="Heading2"/>
      </w:pPr>
      <w:r>
        <w:t>Question 5: Layout with Flexbox</w:t>
      </w:r>
    </w:p>
    <w:p w14:paraId="6B477F6C" w14:textId="77777777" w:rsidR="00B92AC8" w:rsidRDefault="00000000">
      <w:r>
        <w:t>Task:</w:t>
      </w:r>
      <w:r>
        <w:br/>
        <w:t>Use Flexbox to:</w:t>
      </w:r>
      <w:r>
        <w:br/>
        <w:t>- Display items in a row.</w:t>
      </w:r>
      <w:r>
        <w:br/>
        <w:t>- Add space between them.</w:t>
      </w:r>
    </w:p>
    <w:p w14:paraId="30F055BC" w14:textId="77777777" w:rsidR="00B92AC8" w:rsidRDefault="00000000">
      <w:r>
        <w:t>HTML Code:</w:t>
      </w:r>
      <w:r>
        <w:br/>
        <w:t>&lt;div class="container"&gt;</w:t>
      </w:r>
      <w:r>
        <w:br/>
        <w:t xml:space="preserve">  &lt;div&gt;Item 1&lt;/div&gt;</w:t>
      </w:r>
      <w:r>
        <w:br/>
        <w:t xml:space="preserve">  &lt;div&gt;Item 2&lt;/div&gt;</w:t>
      </w:r>
      <w:r>
        <w:br/>
        <w:t xml:space="preserve">  &lt;div&gt;Item 3&lt;/div&gt;</w:t>
      </w:r>
      <w:r>
        <w:br/>
        <w:t>&lt;/div&gt;</w:t>
      </w:r>
    </w:p>
    <w:p w14:paraId="2AF24329" w14:textId="77777777" w:rsidR="0085002B" w:rsidRDefault="00000000" w:rsidP="0085002B">
      <w:r>
        <w:lastRenderedPageBreak/>
        <w:t>CSS Code:</w:t>
      </w:r>
      <w:r>
        <w:br/>
      </w:r>
      <w:r w:rsidR="0085002B">
        <w:t>.container {</w:t>
      </w:r>
    </w:p>
    <w:p w14:paraId="2B074B52" w14:textId="77777777" w:rsidR="0085002B" w:rsidRDefault="0085002B" w:rsidP="0085002B">
      <w:r>
        <w:t xml:space="preserve">  display: flex;</w:t>
      </w:r>
    </w:p>
    <w:p w14:paraId="51E150F2" w14:textId="77777777" w:rsidR="0085002B" w:rsidRDefault="0085002B" w:rsidP="0085002B">
      <w:r>
        <w:t xml:space="preserve">  justify-content: space-between;</w:t>
      </w:r>
    </w:p>
    <w:p w14:paraId="0F15DEBF" w14:textId="4BEB2AAE" w:rsidR="00B92AC8" w:rsidRDefault="0085002B" w:rsidP="0085002B">
      <w:r>
        <w:t>}</w:t>
      </w:r>
    </w:p>
    <w:p w14:paraId="50FB00E4" w14:textId="16EBC090" w:rsidR="0085002B" w:rsidRDefault="0085002B" w:rsidP="0085002B">
      <w:r w:rsidRPr="0085002B">
        <w:drawing>
          <wp:inline distT="0" distB="0" distL="0" distR="0" wp14:anchorId="6D4720E3" wp14:editId="084060E0">
            <wp:extent cx="5486400" cy="389255"/>
            <wp:effectExtent l="0" t="0" r="0" b="0"/>
            <wp:docPr id="757151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15108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F09DF" w14:textId="77777777" w:rsidR="00B92AC8" w:rsidRDefault="00000000">
      <w:pPr>
        <w:pStyle w:val="Heading2"/>
      </w:pPr>
      <w:r>
        <w:t>Question 6: Hover Card with Shadow</w:t>
      </w:r>
    </w:p>
    <w:p w14:paraId="3CFA8A9A" w14:textId="77777777" w:rsidR="00B92AC8" w:rsidRDefault="00000000">
      <w:r>
        <w:t>Task:</w:t>
      </w:r>
      <w:r>
        <w:br/>
        <w:t>Style the `.card` to:</w:t>
      </w:r>
      <w:r>
        <w:br/>
        <w:t>- Have a border and padding.</w:t>
      </w:r>
      <w:r>
        <w:br/>
        <w:t>- Add a box shadow on hover.</w:t>
      </w:r>
      <w:r>
        <w:br/>
        <w:t>- Set a smooth transition effect for the shadow.</w:t>
      </w:r>
    </w:p>
    <w:p w14:paraId="72A40092" w14:textId="77777777" w:rsidR="00B92AC8" w:rsidRDefault="00000000">
      <w:r>
        <w:t>HTML Code:</w:t>
      </w:r>
      <w:r>
        <w:br/>
        <w:t>&lt;div class="card"&gt;</w:t>
      </w:r>
      <w:r>
        <w:br/>
        <w:t xml:space="preserve">  &lt;h3&gt;Product Title&lt;/h3&gt;</w:t>
      </w:r>
      <w:r>
        <w:br/>
        <w:t xml:space="preserve">  &lt;p&gt;Some product description goes here.&lt;/p&gt;</w:t>
      </w:r>
      <w:r>
        <w:br/>
        <w:t>&lt;/div&gt;</w:t>
      </w:r>
    </w:p>
    <w:p w14:paraId="0B63B544" w14:textId="77777777" w:rsidR="0085002B" w:rsidRDefault="00000000">
      <w:r>
        <w:t>CSS Code:</w:t>
      </w:r>
    </w:p>
    <w:p w14:paraId="73628A43" w14:textId="77777777" w:rsidR="0085002B" w:rsidRDefault="0085002B" w:rsidP="0085002B">
      <w:r>
        <w:t>.card {</w:t>
      </w:r>
    </w:p>
    <w:p w14:paraId="265F2BCC" w14:textId="77777777" w:rsidR="0085002B" w:rsidRDefault="0085002B" w:rsidP="0085002B">
      <w:r>
        <w:t xml:space="preserve">  border: 1px solid #ccc;</w:t>
      </w:r>
    </w:p>
    <w:p w14:paraId="2C1FFA77" w14:textId="77777777" w:rsidR="0085002B" w:rsidRDefault="0085002B" w:rsidP="0085002B">
      <w:r>
        <w:t xml:space="preserve">  padding: 20px;</w:t>
      </w:r>
    </w:p>
    <w:p w14:paraId="61D87A66" w14:textId="77777777" w:rsidR="0085002B" w:rsidRDefault="0085002B" w:rsidP="0085002B">
      <w:r>
        <w:t xml:space="preserve">  transition: box-shadow 0.3s ease;</w:t>
      </w:r>
    </w:p>
    <w:p w14:paraId="500F5DBD" w14:textId="3EFF3500" w:rsidR="0085002B" w:rsidRDefault="0085002B" w:rsidP="0085002B">
      <w:r>
        <w:t>}</w:t>
      </w:r>
    </w:p>
    <w:p w14:paraId="788BEEE7" w14:textId="77777777" w:rsidR="0085002B" w:rsidRDefault="0085002B" w:rsidP="0085002B">
      <w:r>
        <w:t>.card:hover {</w:t>
      </w:r>
    </w:p>
    <w:p w14:paraId="2B590C8E" w14:textId="77777777" w:rsidR="0085002B" w:rsidRDefault="0085002B" w:rsidP="0085002B">
      <w:r>
        <w:t xml:space="preserve">  box-shadow: 0 4px 8px rgba(0, 0, 0, 0.2);</w:t>
      </w:r>
    </w:p>
    <w:p w14:paraId="18B6DDF2" w14:textId="61AF74D0" w:rsidR="00B92AC8" w:rsidRDefault="0085002B" w:rsidP="0085002B">
      <w:r>
        <w:lastRenderedPageBreak/>
        <w:t>}</w:t>
      </w:r>
      <w:r w:rsidR="00000000">
        <w:br/>
      </w:r>
      <w:r w:rsidRPr="0085002B">
        <w:drawing>
          <wp:inline distT="0" distB="0" distL="0" distR="0" wp14:anchorId="2321420E" wp14:editId="13E4E995">
            <wp:extent cx="5486400" cy="1347470"/>
            <wp:effectExtent l="0" t="0" r="0" b="5080"/>
            <wp:docPr id="257288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28888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4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D5EF6" w14:textId="77777777" w:rsidR="00B92AC8" w:rsidRDefault="00000000">
      <w:pPr>
        <w:pStyle w:val="Heading2"/>
      </w:pPr>
      <w:r>
        <w:t>Question 7: Style Even and Odd Rows Differently</w:t>
      </w:r>
    </w:p>
    <w:p w14:paraId="10E0D93D" w14:textId="77777777" w:rsidR="00B92AC8" w:rsidRDefault="00000000">
      <w:r>
        <w:t>Task:</w:t>
      </w:r>
      <w:r>
        <w:br/>
        <w:t>Use CSS to style even rows with a light background and odd rows with a white background.</w:t>
      </w:r>
    </w:p>
    <w:p w14:paraId="1CFAB2C8" w14:textId="77777777" w:rsidR="00B92AC8" w:rsidRDefault="00000000">
      <w:r>
        <w:t>HTML Code:</w:t>
      </w:r>
      <w:r>
        <w:br/>
        <w:t>&lt;table&gt;</w:t>
      </w:r>
      <w:r>
        <w:br/>
        <w:t xml:space="preserve">  &lt;tr&gt;&lt;td&gt;Row 1&lt;/td&gt;&lt;/tr&gt;</w:t>
      </w:r>
      <w:r>
        <w:br/>
        <w:t xml:space="preserve">  &lt;tr&gt;&lt;td&gt;Row 2&lt;/td&gt;&lt;/tr&gt;</w:t>
      </w:r>
      <w:r>
        <w:br/>
        <w:t xml:space="preserve">  &lt;tr&gt;&lt;td&gt;Row 3&lt;/td&gt;&lt;/tr&gt;</w:t>
      </w:r>
      <w:r>
        <w:br/>
        <w:t xml:space="preserve">  &lt;tr&gt;&lt;td&gt;Row 4&lt;/td&gt;&lt;/tr&gt;</w:t>
      </w:r>
      <w:r>
        <w:br/>
        <w:t>&lt;/table&gt;</w:t>
      </w:r>
    </w:p>
    <w:p w14:paraId="65BA5F76" w14:textId="77777777" w:rsidR="0085002B" w:rsidRDefault="00000000" w:rsidP="0085002B">
      <w:r>
        <w:t>CSS Code:</w:t>
      </w:r>
      <w:r>
        <w:br/>
      </w:r>
      <w:r w:rsidR="0085002B">
        <w:t>tr:nth-child(even) {</w:t>
      </w:r>
    </w:p>
    <w:p w14:paraId="39ED2854" w14:textId="77777777" w:rsidR="0085002B" w:rsidRDefault="0085002B" w:rsidP="0085002B">
      <w:r>
        <w:t xml:space="preserve">  background-color: #f2f2f2;</w:t>
      </w:r>
    </w:p>
    <w:p w14:paraId="24B46139" w14:textId="7610B76B" w:rsidR="0085002B" w:rsidRDefault="0085002B" w:rsidP="0085002B">
      <w:r>
        <w:t>}</w:t>
      </w:r>
    </w:p>
    <w:p w14:paraId="37028B98" w14:textId="77777777" w:rsidR="0085002B" w:rsidRDefault="0085002B" w:rsidP="0085002B">
      <w:r>
        <w:t>tr:nth-child(odd) {</w:t>
      </w:r>
    </w:p>
    <w:p w14:paraId="77B20F6C" w14:textId="77777777" w:rsidR="0085002B" w:rsidRDefault="0085002B" w:rsidP="0085002B">
      <w:r>
        <w:t xml:space="preserve">  background-color: white;</w:t>
      </w:r>
    </w:p>
    <w:p w14:paraId="58A97048" w14:textId="05068DD6" w:rsidR="00B92AC8" w:rsidRDefault="0085002B" w:rsidP="0085002B">
      <w:r>
        <w:t>}</w:t>
      </w:r>
    </w:p>
    <w:p w14:paraId="55C54EE4" w14:textId="01C6BB0D" w:rsidR="0085002B" w:rsidRDefault="0085002B" w:rsidP="0085002B">
      <w:r w:rsidRPr="0085002B">
        <w:drawing>
          <wp:inline distT="0" distB="0" distL="0" distR="0" wp14:anchorId="4002889C" wp14:editId="3C3FACEE">
            <wp:extent cx="3109229" cy="1767993"/>
            <wp:effectExtent l="0" t="0" r="0" b="3810"/>
            <wp:docPr id="200355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5574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09229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55AE3" w14:textId="77777777" w:rsidR="00B92AC8" w:rsidRDefault="00000000">
      <w:pPr>
        <w:pStyle w:val="Heading2"/>
      </w:pPr>
      <w:r>
        <w:lastRenderedPageBreak/>
        <w:t>Question 8: Positioning a Badge on an Image</w:t>
      </w:r>
    </w:p>
    <w:p w14:paraId="3ABCA369" w14:textId="77777777" w:rsidR="00B92AC8" w:rsidRDefault="00000000">
      <w:r>
        <w:t>Task:</w:t>
      </w:r>
      <w:r>
        <w:br/>
        <w:t>Place the `.badge` at the top-right corner of the image using positioning.</w:t>
      </w:r>
    </w:p>
    <w:p w14:paraId="71D5D12D" w14:textId="77777777" w:rsidR="00B92AC8" w:rsidRDefault="00000000">
      <w:r>
        <w:t>HTML Code:</w:t>
      </w:r>
      <w:r>
        <w:br/>
        <w:t>&lt;div class="image-container"&gt;</w:t>
      </w:r>
      <w:r>
        <w:br/>
        <w:t xml:space="preserve">  &lt;img src="product.jpg" alt="Product" width="200"&gt;</w:t>
      </w:r>
      <w:r>
        <w:br/>
        <w:t xml:space="preserve">  &lt;span class="badge"&gt;New&lt;/span&gt;</w:t>
      </w:r>
      <w:r>
        <w:br/>
        <w:t>&lt;/div&gt;</w:t>
      </w:r>
    </w:p>
    <w:p w14:paraId="0C8D266B" w14:textId="77777777" w:rsidR="002A3F0D" w:rsidRDefault="00000000">
      <w:r>
        <w:t>CSS Code:</w:t>
      </w:r>
    </w:p>
    <w:p w14:paraId="65DFED82" w14:textId="77777777" w:rsidR="002A3F0D" w:rsidRDefault="002A3F0D" w:rsidP="002A3F0D">
      <w:pPr>
        <w:spacing w:after="0"/>
      </w:pPr>
      <w:r>
        <w:t>.image-container {</w:t>
      </w:r>
    </w:p>
    <w:p w14:paraId="5AA78FA2" w14:textId="77777777" w:rsidR="002A3F0D" w:rsidRDefault="002A3F0D" w:rsidP="002A3F0D">
      <w:pPr>
        <w:spacing w:after="0"/>
      </w:pPr>
      <w:r>
        <w:t xml:space="preserve">  position: relative;</w:t>
      </w:r>
    </w:p>
    <w:p w14:paraId="693E19E8" w14:textId="77777777" w:rsidR="002A3F0D" w:rsidRDefault="002A3F0D" w:rsidP="002A3F0D">
      <w:pPr>
        <w:spacing w:after="0"/>
      </w:pPr>
      <w:r>
        <w:t xml:space="preserve">  display: inline-block;</w:t>
      </w:r>
    </w:p>
    <w:p w14:paraId="0E74D43E" w14:textId="77777777" w:rsidR="002A3F0D" w:rsidRDefault="002A3F0D" w:rsidP="002A3F0D">
      <w:pPr>
        <w:spacing w:after="0"/>
      </w:pPr>
      <w:r>
        <w:t>}</w:t>
      </w:r>
    </w:p>
    <w:p w14:paraId="32FF04C6" w14:textId="77777777" w:rsidR="002A3F0D" w:rsidRDefault="002A3F0D" w:rsidP="002A3F0D">
      <w:pPr>
        <w:spacing w:after="0"/>
      </w:pPr>
    </w:p>
    <w:p w14:paraId="7C66E6E2" w14:textId="77777777" w:rsidR="002A3F0D" w:rsidRDefault="002A3F0D" w:rsidP="002A3F0D">
      <w:pPr>
        <w:spacing w:after="0"/>
      </w:pPr>
      <w:r>
        <w:t>.badge {</w:t>
      </w:r>
    </w:p>
    <w:p w14:paraId="12B46CD5" w14:textId="77777777" w:rsidR="002A3F0D" w:rsidRDefault="002A3F0D" w:rsidP="002A3F0D">
      <w:pPr>
        <w:spacing w:after="0"/>
      </w:pPr>
      <w:r>
        <w:t xml:space="preserve">  position: absolute;</w:t>
      </w:r>
    </w:p>
    <w:p w14:paraId="2EBFDD41" w14:textId="77777777" w:rsidR="002A3F0D" w:rsidRDefault="002A3F0D" w:rsidP="002A3F0D">
      <w:pPr>
        <w:spacing w:after="0"/>
      </w:pPr>
      <w:r>
        <w:t xml:space="preserve">  top: 10px;</w:t>
      </w:r>
    </w:p>
    <w:p w14:paraId="1197D118" w14:textId="77777777" w:rsidR="002A3F0D" w:rsidRDefault="002A3F0D" w:rsidP="002A3F0D">
      <w:pPr>
        <w:spacing w:after="0"/>
      </w:pPr>
      <w:r>
        <w:t xml:space="preserve">  right: 10px;</w:t>
      </w:r>
    </w:p>
    <w:p w14:paraId="083D4E54" w14:textId="77777777" w:rsidR="002A3F0D" w:rsidRDefault="002A3F0D" w:rsidP="002A3F0D">
      <w:pPr>
        <w:spacing w:after="0"/>
      </w:pPr>
      <w:r>
        <w:t xml:space="preserve">  background-color: red;</w:t>
      </w:r>
    </w:p>
    <w:p w14:paraId="32F2A05E" w14:textId="77777777" w:rsidR="002A3F0D" w:rsidRDefault="002A3F0D" w:rsidP="002A3F0D">
      <w:pPr>
        <w:spacing w:after="0"/>
      </w:pPr>
      <w:r>
        <w:t xml:space="preserve">  color: white;</w:t>
      </w:r>
    </w:p>
    <w:p w14:paraId="20FF044D" w14:textId="77777777" w:rsidR="002A3F0D" w:rsidRDefault="002A3F0D" w:rsidP="002A3F0D">
      <w:pPr>
        <w:spacing w:after="0"/>
      </w:pPr>
      <w:r>
        <w:t xml:space="preserve">  padding: 5px 10px;</w:t>
      </w:r>
    </w:p>
    <w:p w14:paraId="7254C2C1" w14:textId="77777777" w:rsidR="002A3F0D" w:rsidRDefault="002A3F0D" w:rsidP="002A3F0D">
      <w:pPr>
        <w:spacing w:after="0"/>
      </w:pPr>
      <w:r>
        <w:t xml:space="preserve">  font-weight: bold;</w:t>
      </w:r>
    </w:p>
    <w:p w14:paraId="32C6A9FA" w14:textId="69C011BB" w:rsidR="00B92AC8" w:rsidRDefault="002A3F0D" w:rsidP="002A3F0D">
      <w:pPr>
        <w:spacing w:after="0"/>
      </w:pPr>
      <w:r>
        <w:t>}</w:t>
      </w:r>
      <w:r w:rsidR="00000000">
        <w:br/>
      </w:r>
      <w:r w:rsidRPr="002A3F0D">
        <w:drawing>
          <wp:inline distT="0" distB="0" distL="0" distR="0" wp14:anchorId="08752F3E" wp14:editId="12A21E1D">
            <wp:extent cx="4054191" cy="1653683"/>
            <wp:effectExtent l="0" t="0" r="3810" b="3810"/>
            <wp:docPr id="1049135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13555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3B4C4" w14:textId="77777777" w:rsidR="00B92AC8" w:rsidRDefault="00000000">
      <w:pPr>
        <w:pStyle w:val="Heading2"/>
      </w:pPr>
      <w:r>
        <w:t>Question 9: Responsive Text Size</w:t>
      </w:r>
    </w:p>
    <w:p w14:paraId="13EA679F" w14:textId="77777777" w:rsidR="00B92AC8" w:rsidRDefault="00000000">
      <w:r>
        <w:t>Task:</w:t>
      </w:r>
      <w:r>
        <w:br/>
        <w:t>Use media queries to change the heading size:</w:t>
      </w:r>
      <w:r>
        <w:br/>
        <w:t>- Default: 32px</w:t>
      </w:r>
      <w:r>
        <w:br/>
        <w:t>- If screen width is below 600px: 20px</w:t>
      </w:r>
    </w:p>
    <w:p w14:paraId="2295FCE1" w14:textId="77777777" w:rsidR="00B92AC8" w:rsidRDefault="00000000">
      <w:r>
        <w:t>HTML Code:</w:t>
      </w:r>
      <w:r>
        <w:br/>
        <w:t>&lt;h1 class="title"&gt;Responsive Heading&lt;/h1&gt;</w:t>
      </w:r>
    </w:p>
    <w:p w14:paraId="60E85E46" w14:textId="77777777" w:rsidR="00A1437F" w:rsidRDefault="00000000">
      <w:r>
        <w:t>CSS Code:</w:t>
      </w:r>
    </w:p>
    <w:p w14:paraId="6AD69469" w14:textId="77777777" w:rsidR="00A1437F" w:rsidRPr="00A1437F" w:rsidRDefault="00A1437F" w:rsidP="00A1437F">
      <w:pPr>
        <w:spacing w:after="0"/>
        <w:rPr>
          <w:lang w:val="en-IN"/>
        </w:rPr>
      </w:pPr>
      <w:r w:rsidRPr="00A1437F">
        <w:rPr>
          <w:lang w:val="en-IN"/>
        </w:rPr>
        <w:lastRenderedPageBreak/>
        <w:t>  &lt;style&gt;</w:t>
      </w:r>
    </w:p>
    <w:p w14:paraId="45086C0B" w14:textId="77777777" w:rsidR="00A1437F" w:rsidRPr="00A1437F" w:rsidRDefault="00A1437F" w:rsidP="00A1437F">
      <w:pPr>
        <w:spacing w:after="0"/>
        <w:rPr>
          <w:lang w:val="en-IN"/>
        </w:rPr>
      </w:pPr>
      <w:r w:rsidRPr="00A1437F">
        <w:rPr>
          <w:lang w:val="en-IN"/>
        </w:rPr>
        <w:t>    .title {</w:t>
      </w:r>
    </w:p>
    <w:p w14:paraId="6F25AB0C" w14:textId="77777777" w:rsidR="00A1437F" w:rsidRPr="00A1437F" w:rsidRDefault="00A1437F" w:rsidP="00A1437F">
      <w:pPr>
        <w:spacing w:after="0"/>
        <w:rPr>
          <w:lang w:val="en-IN"/>
        </w:rPr>
      </w:pPr>
      <w:r w:rsidRPr="00A1437F">
        <w:rPr>
          <w:lang w:val="en-IN"/>
        </w:rPr>
        <w:t>      font-size: 32px; /* Default font size */</w:t>
      </w:r>
    </w:p>
    <w:p w14:paraId="131FEF63" w14:textId="77777777" w:rsidR="00A1437F" w:rsidRPr="00A1437F" w:rsidRDefault="00A1437F" w:rsidP="00A1437F">
      <w:pPr>
        <w:spacing w:after="0"/>
        <w:rPr>
          <w:lang w:val="en-IN"/>
        </w:rPr>
      </w:pPr>
      <w:r w:rsidRPr="00A1437F">
        <w:rPr>
          <w:lang w:val="en-IN"/>
        </w:rPr>
        <w:t>    }</w:t>
      </w:r>
    </w:p>
    <w:p w14:paraId="4B2F5E8A" w14:textId="77777777" w:rsidR="00A1437F" w:rsidRPr="00A1437F" w:rsidRDefault="00A1437F" w:rsidP="00A1437F">
      <w:pPr>
        <w:spacing w:after="0"/>
        <w:rPr>
          <w:lang w:val="en-IN"/>
        </w:rPr>
      </w:pPr>
    </w:p>
    <w:p w14:paraId="734AA919" w14:textId="77777777" w:rsidR="00A1437F" w:rsidRPr="00A1437F" w:rsidRDefault="00A1437F" w:rsidP="00A1437F">
      <w:pPr>
        <w:spacing w:after="0"/>
        <w:rPr>
          <w:lang w:val="en-IN"/>
        </w:rPr>
      </w:pPr>
      <w:r w:rsidRPr="00A1437F">
        <w:rPr>
          <w:lang w:val="en-IN"/>
        </w:rPr>
        <w:t>    @media (max-width: 600px) {</w:t>
      </w:r>
    </w:p>
    <w:p w14:paraId="1246238A" w14:textId="77777777" w:rsidR="00A1437F" w:rsidRPr="00A1437F" w:rsidRDefault="00A1437F" w:rsidP="00A1437F">
      <w:pPr>
        <w:spacing w:after="0"/>
        <w:rPr>
          <w:lang w:val="en-IN"/>
        </w:rPr>
      </w:pPr>
      <w:r w:rsidRPr="00A1437F">
        <w:rPr>
          <w:lang w:val="en-IN"/>
        </w:rPr>
        <w:t>      .title {</w:t>
      </w:r>
    </w:p>
    <w:p w14:paraId="27CE1790" w14:textId="77777777" w:rsidR="00A1437F" w:rsidRPr="00A1437F" w:rsidRDefault="00A1437F" w:rsidP="00A1437F">
      <w:pPr>
        <w:spacing w:after="0"/>
        <w:rPr>
          <w:lang w:val="en-IN"/>
        </w:rPr>
      </w:pPr>
      <w:r w:rsidRPr="00A1437F">
        <w:rPr>
          <w:lang w:val="en-IN"/>
        </w:rPr>
        <w:t>        font-size: 20px; /* Font size for screen width below 600px */</w:t>
      </w:r>
    </w:p>
    <w:p w14:paraId="286AAC28" w14:textId="77777777" w:rsidR="00A1437F" w:rsidRPr="00A1437F" w:rsidRDefault="00A1437F" w:rsidP="00A1437F">
      <w:pPr>
        <w:spacing w:after="0"/>
        <w:rPr>
          <w:lang w:val="en-IN"/>
        </w:rPr>
      </w:pPr>
      <w:r w:rsidRPr="00A1437F">
        <w:rPr>
          <w:lang w:val="en-IN"/>
        </w:rPr>
        <w:t>      }</w:t>
      </w:r>
    </w:p>
    <w:p w14:paraId="1F5B40E4" w14:textId="77777777" w:rsidR="00A1437F" w:rsidRPr="00A1437F" w:rsidRDefault="00A1437F" w:rsidP="00A1437F">
      <w:pPr>
        <w:spacing w:after="0"/>
        <w:rPr>
          <w:lang w:val="en-IN"/>
        </w:rPr>
      </w:pPr>
      <w:r w:rsidRPr="00A1437F">
        <w:rPr>
          <w:lang w:val="en-IN"/>
        </w:rPr>
        <w:t>    }</w:t>
      </w:r>
    </w:p>
    <w:p w14:paraId="0AD533D0" w14:textId="77777777" w:rsidR="00A1437F" w:rsidRPr="00A1437F" w:rsidRDefault="00A1437F" w:rsidP="00A1437F">
      <w:pPr>
        <w:spacing w:after="0"/>
        <w:rPr>
          <w:lang w:val="en-IN"/>
        </w:rPr>
      </w:pPr>
      <w:r w:rsidRPr="00A1437F">
        <w:rPr>
          <w:lang w:val="en-IN"/>
        </w:rPr>
        <w:t>  &lt;/style&gt;</w:t>
      </w:r>
    </w:p>
    <w:p w14:paraId="6F130D77" w14:textId="60394A3C" w:rsidR="00B92AC8" w:rsidRDefault="00A1437F">
      <w:r w:rsidRPr="00A1437F">
        <w:drawing>
          <wp:inline distT="0" distB="0" distL="0" distR="0" wp14:anchorId="374119DB" wp14:editId="5789C4D1">
            <wp:extent cx="3665538" cy="1219306"/>
            <wp:effectExtent l="0" t="0" r="0" b="0"/>
            <wp:docPr id="1928378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37828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65538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br/>
      </w:r>
      <w:r w:rsidRPr="00A1437F">
        <w:drawing>
          <wp:inline distT="0" distB="0" distL="0" distR="0" wp14:anchorId="10E1CAA6" wp14:editId="4127F688">
            <wp:extent cx="3566469" cy="1204064"/>
            <wp:effectExtent l="0" t="0" r="0" b="0"/>
            <wp:docPr id="685273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27371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66469" cy="120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8843E" w14:textId="77777777" w:rsidR="00B92AC8" w:rsidRDefault="00000000">
      <w:pPr>
        <w:pStyle w:val="Heading2"/>
      </w:pPr>
      <w:r>
        <w:t>Question 10: Navigation Menu with Active Link</w:t>
      </w:r>
    </w:p>
    <w:p w14:paraId="00F61BAA" w14:textId="77777777" w:rsidR="00B92AC8" w:rsidRDefault="00000000">
      <w:r>
        <w:t>Task:</w:t>
      </w:r>
      <w:r>
        <w:br/>
        <w:t>Style a navigation menu:</w:t>
      </w:r>
      <w:r>
        <w:br/>
        <w:t>- Inline horizontal layout.</w:t>
      </w:r>
      <w:r>
        <w:br/>
        <w:t>- Add spacing between links.</w:t>
      </w:r>
      <w:r>
        <w:br/>
        <w:t>- Highlight the active link with a border-bottom.</w:t>
      </w:r>
    </w:p>
    <w:p w14:paraId="7C8FF3C3" w14:textId="77777777" w:rsidR="00B92AC8" w:rsidRDefault="00000000">
      <w:r>
        <w:t>HTML Code:</w:t>
      </w:r>
      <w:r>
        <w:br/>
        <w:t>&lt;nav&gt;</w:t>
      </w:r>
      <w:r>
        <w:br/>
        <w:t xml:space="preserve">  &lt;a href="#" class="active"&gt;Home&lt;/a&gt;</w:t>
      </w:r>
      <w:r>
        <w:br/>
        <w:t xml:space="preserve">  &lt;a href="#"&gt;About&lt;/a&gt;</w:t>
      </w:r>
      <w:r>
        <w:br/>
        <w:t xml:space="preserve">  &lt;a href="#"&gt;Services&lt;/a&gt;</w:t>
      </w:r>
      <w:r>
        <w:br/>
        <w:t>&lt;/nav&gt;</w:t>
      </w:r>
    </w:p>
    <w:p w14:paraId="1951FF8D" w14:textId="77777777" w:rsidR="002A3F0D" w:rsidRPr="002A3F0D" w:rsidRDefault="00000000" w:rsidP="002A3F0D">
      <w:pPr>
        <w:spacing w:after="0"/>
        <w:rPr>
          <w:lang w:val="en-IN"/>
        </w:rPr>
      </w:pPr>
      <w:r>
        <w:t>CSS Code:</w:t>
      </w:r>
      <w:r>
        <w:br/>
      </w:r>
      <w:r w:rsidR="002A3F0D" w:rsidRPr="002A3F0D">
        <w:rPr>
          <w:lang w:val="en-IN"/>
        </w:rPr>
        <w:t>nav {</w:t>
      </w:r>
    </w:p>
    <w:p w14:paraId="79C57C31" w14:textId="77777777" w:rsidR="002A3F0D" w:rsidRPr="002A3F0D" w:rsidRDefault="002A3F0D" w:rsidP="002A3F0D">
      <w:pPr>
        <w:spacing w:after="0"/>
        <w:rPr>
          <w:lang w:val="en-IN"/>
        </w:rPr>
      </w:pPr>
      <w:r w:rsidRPr="002A3F0D">
        <w:rPr>
          <w:lang w:val="en-IN"/>
        </w:rPr>
        <w:t>      display: flex;             /* Horizontal layout */</w:t>
      </w:r>
    </w:p>
    <w:p w14:paraId="283A57F1" w14:textId="77777777" w:rsidR="002A3F0D" w:rsidRPr="002A3F0D" w:rsidRDefault="002A3F0D" w:rsidP="002A3F0D">
      <w:pPr>
        <w:spacing w:after="0"/>
        <w:rPr>
          <w:lang w:val="en-IN"/>
        </w:rPr>
      </w:pPr>
      <w:r w:rsidRPr="002A3F0D">
        <w:rPr>
          <w:lang w:val="en-IN"/>
        </w:rPr>
        <w:t>    }</w:t>
      </w:r>
    </w:p>
    <w:p w14:paraId="614C8101" w14:textId="77777777" w:rsidR="002A3F0D" w:rsidRPr="002A3F0D" w:rsidRDefault="002A3F0D" w:rsidP="002A3F0D">
      <w:pPr>
        <w:spacing w:after="0"/>
        <w:rPr>
          <w:lang w:val="en-IN"/>
        </w:rPr>
      </w:pPr>
    </w:p>
    <w:p w14:paraId="4EFDF601" w14:textId="77777777" w:rsidR="002A3F0D" w:rsidRPr="002A3F0D" w:rsidRDefault="002A3F0D" w:rsidP="002A3F0D">
      <w:pPr>
        <w:spacing w:after="0"/>
        <w:rPr>
          <w:lang w:val="en-IN"/>
        </w:rPr>
      </w:pPr>
      <w:r w:rsidRPr="002A3F0D">
        <w:rPr>
          <w:lang w:val="en-IN"/>
        </w:rPr>
        <w:lastRenderedPageBreak/>
        <w:t>    nav a {</w:t>
      </w:r>
    </w:p>
    <w:p w14:paraId="7FD35AC1" w14:textId="77777777" w:rsidR="002A3F0D" w:rsidRPr="002A3F0D" w:rsidRDefault="002A3F0D" w:rsidP="002A3F0D">
      <w:pPr>
        <w:spacing w:after="0"/>
        <w:rPr>
          <w:lang w:val="en-IN"/>
        </w:rPr>
      </w:pPr>
      <w:r w:rsidRPr="002A3F0D">
        <w:rPr>
          <w:lang w:val="en-IN"/>
        </w:rPr>
        <w:t>      margin-right: 20px;        /* Space between links */</w:t>
      </w:r>
    </w:p>
    <w:p w14:paraId="6A4D8882" w14:textId="77777777" w:rsidR="002A3F0D" w:rsidRPr="002A3F0D" w:rsidRDefault="002A3F0D" w:rsidP="002A3F0D">
      <w:pPr>
        <w:spacing w:after="0"/>
        <w:rPr>
          <w:lang w:val="en-IN"/>
        </w:rPr>
      </w:pPr>
      <w:r w:rsidRPr="002A3F0D">
        <w:rPr>
          <w:lang w:val="en-IN"/>
        </w:rPr>
        <w:t>      text-decoration: none;     /* Remove underlines */</w:t>
      </w:r>
    </w:p>
    <w:p w14:paraId="3B7AE0BB" w14:textId="77777777" w:rsidR="002A3F0D" w:rsidRPr="002A3F0D" w:rsidRDefault="002A3F0D" w:rsidP="002A3F0D">
      <w:pPr>
        <w:spacing w:after="0"/>
        <w:rPr>
          <w:lang w:val="en-IN"/>
        </w:rPr>
      </w:pPr>
      <w:r w:rsidRPr="002A3F0D">
        <w:rPr>
          <w:lang w:val="en-IN"/>
        </w:rPr>
        <w:t>      color: black;              /* Default text color */</w:t>
      </w:r>
    </w:p>
    <w:p w14:paraId="740C4949" w14:textId="77777777" w:rsidR="002A3F0D" w:rsidRPr="002A3F0D" w:rsidRDefault="002A3F0D" w:rsidP="002A3F0D">
      <w:pPr>
        <w:spacing w:after="0"/>
        <w:rPr>
          <w:lang w:val="en-IN"/>
        </w:rPr>
      </w:pPr>
      <w:r w:rsidRPr="002A3F0D">
        <w:rPr>
          <w:lang w:val="en-IN"/>
        </w:rPr>
        <w:t>    }</w:t>
      </w:r>
    </w:p>
    <w:p w14:paraId="1664702E" w14:textId="77777777" w:rsidR="002A3F0D" w:rsidRPr="002A3F0D" w:rsidRDefault="002A3F0D" w:rsidP="002A3F0D">
      <w:pPr>
        <w:spacing w:after="0"/>
        <w:rPr>
          <w:lang w:val="en-IN"/>
        </w:rPr>
      </w:pPr>
    </w:p>
    <w:p w14:paraId="26305587" w14:textId="77777777" w:rsidR="002A3F0D" w:rsidRPr="002A3F0D" w:rsidRDefault="002A3F0D" w:rsidP="002A3F0D">
      <w:pPr>
        <w:spacing w:after="0"/>
        <w:rPr>
          <w:lang w:val="en-IN"/>
        </w:rPr>
      </w:pPr>
      <w:r w:rsidRPr="002A3F0D">
        <w:rPr>
          <w:lang w:val="en-IN"/>
        </w:rPr>
        <w:t>    nav a.active {</w:t>
      </w:r>
    </w:p>
    <w:p w14:paraId="274DD417" w14:textId="77777777" w:rsidR="002A3F0D" w:rsidRPr="002A3F0D" w:rsidRDefault="002A3F0D" w:rsidP="002A3F0D">
      <w:pPr>
        <w:spacing w:after="0"/>
        <w:rPr>
          <w:lang w:val="en-IN"/>
        </w:rPr>
      </w:pPr>
      <w:r w:rsidRPr="002A3F0D">
        <w:rPr>
          <w:lang w:val="en-IN"/>
        </w:rPr>
        <w:t>      border-bottom: 2px solid blue; /* Highlight active link with border-bottom */</w:t>
      </w:r>
    </w:p>
    <w:p w14:paraId="6FCE4B19" w14:textId="77777777" w:rsidR="002A3F0D" w:rsidRDefault="002A3F0D" w:rsidP="002A3F0D">
      <w:pPr>
        <w:spacing w:after="0"/>
        <w:rPr>
          <w:lang w:val="en-IN"/>
        </w:rPr>
      </w:pPr>
      <w:r w:rsidRPr="002A3F0D">
        <w:rPr>
          <w:lang w:val="en-IN"/>
        </w:rPr>
        <w:t>    }</w:t>
      </w:r>
    </w:p>
    <w:p w14:paraId="50487093" w14:textId="6B1BCAD4" w:rsidR="002A3F0D" w:rsidRPr="002A3F0D" w:rsidRDefault="002A3F0D" w:rsidP="002A3F0D">
      <w:pPr>
        <w:spacing w:after="0"/>
        <w:rPr>
          <w:lang w:val="en-IN"/>
        </w:rPr>
      </w:pPr>
      <w:r w:rsidRPr="002A3F0D">
        <w:rPr>
          <w:lang w:val="en-IN"/>
        </w:rPr>
        <w:drawing>
          <wp:inline distT="0" distB="0" distL="0" distR="0" wp14:anchorId="24410E58" wp14:editId="6ED00C06">
            <wp:extent cx="3086367" cy="883997"/>
            <wp:effectExtent l="0" t="0" r="0" b="0"/>
            <wp:docPr id="1921679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67946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86367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78A16" w14:textId="5823E8A1" w:rsidR="00B92AC8" w:rsidRDefault="00B92AC8"/>
    <w:sectPr w:rsidR="00B92AC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58740664">
    <w:abstractNumId w:val="8"/>
  </w:num>
  <w:num w:numId="2" w16cid:durableId="20522214">
    <w:abstractNumId w:val="6"/>
  </w:num>
  <w:num w:numId="3" w16cid:durableId="752435536">
    <w:abstractNumId w:val="5"/>
  </w:num>
  <w:num w:numId="4" w16cid:durableId="422576175">
    <w:abstractNumId w:val="4"/>
  </w:num>
  <w:num w:numId="5" w16cid:durableId="1470635940">
    <w:abstractNumId w:val="7"/>
  </w:num>
  <w:num w:numId="6" w16cid:durableId="1097865199">
    <w:abstractNumId w:val="3"/>
  </w:num>
  <w:num w:numId="7" w16cid:durableId="1095829569">
    <w:abstractNumId w:val="2"/>
  </w:num>
  <w:num w:numId="8" w16cid:durableId="12339339">
    <w:abstractNumId w:val="1"/>
  </w:num>
  <w:num w:numId="9" w16cid:durableId="278743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2A3F0D"/>
    <w:rsid w:val="00324D12"/>
    <w:rsid w:val="00326F90"/>
    <w:rsid w:val="00474348"/>
    <w:rsid w:val="0057556E"/>
    <w:rsid w:val="0085002B"/>
    <w:rsid w:val="00A05E0C"/>
    <w:rsid w:val="00A1437F"/>
    <w:rsid w:val="00AA1D8D"/>
    <w:rsid w:val="00AE0108"/>
    <w:rsid w:val="00B47730"/>
    <w:rsid w:val="00B92AC8"/>
    <w:rsid w:val="00C221C4"/>
    <w:rsid w:val="00CB0664"/>
    <w:rsid w:val="00D13EB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D806C09"/>
  <w14:defaultImageDpi w14:val="300"/>
  <w15:docId w15:val="{FC519D83-170F-4D89-9A7A-759A124F8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10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9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96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8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1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78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23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3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67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81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9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80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2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6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627</Words>
  <Characters>3578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4197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Jai Vishal</cp:lastModifiedBy>
  <cp:revision>2</cp:revision>
  <cp:lastPrinted>2025-05-08T04:00:00Z</cp:lastPrinted>
  <dcterms:created xsi:type="dcterms:W3CDTF">2025-05-08T04:33:00Z</dcterms:created>
  <dcterms:modified xsi:type="dcterms:W3CDTF">2025-05-08T04:33:00Z</dcterms:modified>
  <cp:category/>
</cp:coreProperties>
</file>